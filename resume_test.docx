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Garamond" w:hAnsi="Garamond"/>
          <w:b/>
          <w:sz w:val="44"/>
        </w:rPr>
        <w:t>JOHN DOE</w:t>
      </w:r>
    </w:p>
    <w:p>
      <w:pPr>
        <w:spacing w:after="60" w:before="60"/>
        <w:pBdr>
          <w:bottom w:val="single" w:sz="6" w:space="1" w:color="auto"/>
        </w:pBdr>
      </w:pPr>
      <w:r>
        <w:rPr>
          <w:rFonts w:ascii="Garamond" w:hAnsi="Garamond"/>
          <w:b/>
          <w:sz w:val="23"/>
        </w:rPr>
        <w:t>CONTACT INFORMATION</w:t>
      </w:r>
    </w:p>
    <w:p>
      <w:pPr>
        <w:spacing w:after="0" w:before="0"/>
      </w:pPr>
      <w:r>
        <w:rPr>
          <w:rFonts w:ascii="Garamond" w:hAnsi="Garamond"/>
          <w:sz w:val="23"/>
        </w:rPr>
        <w:t>Phone: 1234567890</w:t>
      </w:r>
    </w:p>
    <w:p>
      <w:pPr>
        <w:spacing w:after="0" w:before="0"/>
      </w:pPr>
      <w:r>
        <w:rPr>
          <w:rFonts w:ascii="Garamond" w:hAnsi="Garamond"/>
          <w:sz w:val="23"/>
        </w:rPr>
        <w:t>Email: johndoe@example.com</w:t>
      </w:r>
    </w:p>
    <w:p>
      <w:pPr>
        <w:spacing w:after="0" w:before="0"/>
      </w:pPr>
      <w:r>
        <w:rPr>
          <w:rFonts w:ascii="Garamond" w:hAnsi="Garamond"/>
          <w:sz w:val="23"/>
        </w:rPr>
        <w:t>Address: 12345</w:t>
      </w:r>
    </w:p>
    <w:p>
      <w:pPr>
        <w:spacing w:after="0" w:before="0"/>
      </w:pPr>
    </w:p>
    <w:p>
      <w:pPr>
        <w:spacing w:after="60" w:before="60"/>
        <w:pBdr>
          <w:bottom w:val="single" w:sz="6" w:space="1" w:color="auto"/>
        </w:pBdr>
      </w:pPr>
      <w:r>
        <w:rPr>
          <w:rFonts w:ascii="Garamond" w:hAnsi="Garamond"/>
          <w:b/>
          <w:sz w:val="23"/>
        </w:rPr>
        <w:t>PERSONAL SUMMARY</w:t>
      </w:r>
    </w:p>
    <w:p>
      <w:pPr>
        <w:spacing w:after="0" w:before="0"/>
      </w:pPr>
      <w:r>
        <w:rPr>
          <w:rFonts w:ascii="Garamond" w:hAnsi="Garamond"/>
          <w:sz w:val="23"/>
        </w:rPr>
        <w:t>Motivated and enthusiastic student eager to gain experience in an active and rewarding environment. Able to communicate information clearly and possessing strong time management abilities, as well as adaptability to new skills and concepts.</w:t>
      </w:r>
    </w:p>
    <w:p>
      <w:pPr>
        <w:spacing w:after="0" w:before="0"/>
      </w:pPr>
    </w:p>
    <w:p>
      <w:pPr>
        <w:spacing w:after="60" w:before="60"/>
        <w:pBdr>
          <w:bottom w:val="single" w:sz="6" w:space="1" w:color="auto"/>
        </w:pBdr>
      </w:pPr>
      <w:r>
        <w:rPr>
          <w:rFonts w:ascii="Garamond" w:hAnsi="Garamond"/>
          <w:b/>
          <w:sz w:val="23"/>
        </w:rPr>
        <w:t>EMPLOYMENT HISTORY</w:t>
      </w:r>
    </w:p>
    <w:p>
      <w:pPr>
        <w:spacing w:after="0" w:before="0"/>
      </w:pPr>
      <w:r>
        <w:rPr>
          <w:rFonts w:ascii="Garamond" w:hAnsi="Garamond"/>
          <w:b/>
          <w:sz w:val="23"/>
        </w:rPr>
        <w:t>Software Engineer</w:t>
      </w:r>
      <w:r>
        <w:rPr>
          <w:rFonts w:ascii="Garamond" w:hAnsi="Garamond"/>
          <w:sz w:val="23"/>
        </w:rPr>
        <w:t xml:space="preserve"> | Company A, 01/2018 - 12/2020</w:t>
      </w:r>
    </w:p>
    <w:p>
      <w:pPr>
        <w:spacing w:after="0" w:before="0"/>
      </w:pPr>
      <w:r>
        <w:rPr>
          <w:rFonts w:ascii="Garamond" w:hAnsi="Garamond"/>
          <w:sz w:val="23"/>
        </w:rPr>
        <w:t>Developed web applications</w:t>
      </w:r>
    </w:p>
    <w:p>
      <w:pPr>
        <w:spacing w:after="0" w:before="0"/>
      </w:pPr>
      <w:r>
        <w:rPr>
          <w:rFonts w:ascii="Garamond" w:hAnsi="Garamond"/>
          <w:sz w:val="23"/>
        </w:rPr>
        <w:t>Led a team of developers</w:t>
      </w:r>
    </w:p>
    <w:p>
      <w:pPr>
        <w:spacing w:after="0" w:before="0"/>
      </w:pPr>
    </w:p>
    <w:p>
      <w:pPr>
        <w:spacing w:after="0" w:before="0"/>
      </w:pPr>
      <w:r>
        <w:rPr>
          <w:rFonts w:ascii="Garamond" w:hAnsi="Garamond"/>
          <w:b/>
          <w:sz w:val="23"/>
        </w:rPr>
        <w:t>Senior Software Engineer</w:t>
      </w:r>
      <w:r>
        <w:rPr>
          <w:rFonts w:ascii="Garamond" w:hAnsi="Garamond"/>
          <w:sz w:val="23"/>
        </w:rPr>
        <w:t xml:space="preserve"> | Company B, 01/2021 - Present</w:t>
      </w:r>
    </w:p>
    <w:p>
      <w:pPr>
        <w:spacing w:after="0" w:before="0"/>
      </w:pPr>
      <w:r>
        <w:rPr>
          <w:rFonts w:ascii="Garamond" w:hAnsi="Garamond"/>
          <w:sz w:val="23"/>
        </w:rPr>
        <w:t>Designed system architecture</w:t>
      </w:r>
    </w:p>
    <w:p>
      <w:pPr>
        <w:spacing w:after="0" w:before="0"/>
      </w:pPr>
      <w:r>
        <w:rPr>
          <w:rFonts w:ascii="Garamond" w:hAnsi="Garamond"/>
          <w:sz w:val="23"/>
        </w:rPr>
        <w:t>Implemented new features</w:t>
      </w:r>
    </w:p>
    <w:p>
      <w:pPr>
        <w:spacing w:after="0" w:before="0"/>
      </w:pPr>
    </w:p>
    <w:p>
      <w:pPr>
        <w:spacing w:after="60" w:before="60"/>
        <w:pBdr>
          <w:bottom w:val="single" w:sz="6" w:space="1" w:color="auto"/>
        </w:pBdr>
      </w:pPr>
      <w:r>
        <w:rPr>
          <w:rFonts w:ascii="Garamond" w:hAnsi="Garamond"/>
          <w:b/>
          <w:sz w:val="23"/>
        </w:rPr>
        <w:t>EDUCATIONAL HISTORY</w:t>
      </w:r>
    </w:p>
    <w:p>
      <w:pPr>
        <w:spacing w:after="0" w:before="0"/>
      </w:pPr>
      <w:r>
        <w:rPr>
          <w:rFonts w:ascii="Garamond" w:hAnsi="Garamond"/>
          <w:b/>
          <w:sz w:val="23"/>
        </w:rPr>
        <w:t>University A</w:t>
      </w:r>
      <w:r>
        <w:rPr>
          <w:rFonts w:ascii="Garamond" w:hAnsi="Garamond"/>
          <w:sz w:val="23"/>
        </w:rPr>
        <w:t xml:space="preserve"> | Bachelor of Science, 05/2017</w:t>
      </w:r>
    </w:p>
    <w:p>
      <w:pPr>
        <w:spacing w:after="0" w:before="0"/>
      </w:pPr>
      <w:r>
        <w:rPr>
          <w:rFonts w:ascii="Garamond" w:hAnsi="Garamond"/>
          <w:sz w:val="23"/>
        </w:rPr>
        <w:t>Graduated with honors</w:t>
      </w:r>
    </w:p>
    <w:p>
      <w:pPr>
        <w:spacing w:after="0" w:before="0"/>
      </w:pPr>
    </w:p>
    <w:p>
      <w:pPr>
        <w:spacing w:after="0" w:before="0"/>
      </w:pPr>
      <w:r>
        <w:rPr>
          <w:rFonts w:ascii="Garamond" w:hAnsi="Garamond"/>
          <w:b/>
          <w:sz w:val="23"/>
        </w:rPr>
        <w:t>University B</w:t>
      </w:r>
      <w:r>
        <w:rPr>
          <w:rFonts w:ascii="Garamond" w:hAnsi="Garamond"/>
          <w:sz w:val="23"/>
        </w:rPr>
        <w:t xml:space="preserve"> | Master of Engineering, 05/2019</w:t>
      </w:r>
    </w:p>
    <w:p>
      <w:pPr>
        <w:spacing w:after="0" w:before="0"/>
      </w:pPr>
      <w:r>
        <w:rPr>
          <w:rFonts w:ascii="Garamond" w:hAnsi="Garamond"/>
          <w:sz w:val="23"/>
        </w:rPr>
        <w:t>Thesis on machine learning</w:t>
      </w:r>
    </w:p>
    <w:p>
      <w:pPr>
        <w:spacing w:after="0" w:before="0"/>
      </w:pPr>
    </w:p>
    <w:p>
      <w:pPr>
        <w:spacing w:after="60" w:before="60"/>
        <w:pBdr>
          <w:bottom w:val="single" w:sz="6" w:space="1" w:color="auto"/>
        </w:pBdr>
      </w:pPr>
      <w:r>
        <w:rPr>
          <w:rFonts w:ascii="Garamond" w:hAnsi="Garamond"/>
          <w:b/>
          <w:sz w:val="23"/>
        </w:rPr>
        <w:t>SKILLS</w:t>
      </w:r>
    </w:p>
    <w:p>
      <w:pPr>
        <w:spacing w:after="0" w:before="0"/>
      </w:pPr>
      <w:r>
        <w:rPr>
          <w:rFonts w:ascii="Garamond" w:hAnsi="Garamond"/>
          <w:b/>
          <w:sz w:val="24"/>
        </w:rPr>
        <w:t>Python</w:t>
      </w:r>
    </w:p>
    <w:p>
      <w:pPr>
        <w:spacing w:after="0" w:before="0"/>
      </w:pPr>
      <w:r>
        <w:rPr>
          <w:rFonts w:ascii="Garamond" w:hAnsi="Garamond"/>
          <w:sz w:val="23"/>
        </w:rPr>
        <w:t>Proficient in Python programming</w:t>
      </w:r>
    </w:p>
    <w:p>
      <w:pPr>
        <w:spacing w:after="0" w:before="0"/>
      </w:pPr>
    </w:p>
    <w:p>
      <w:pPr>
        <w:spacing w:after="0" w:before="0"/>
      </w:pPr>
      <w:r>
        <w:rPr>
          <w:rFonts w:ascii="Garamond" w:hAnsi="Garamond"/>
          <w:b/>
          <w:sz w:val="24"/>
        </w:rPr>
        <w:t>Java</w:t>
      </w:r>
    </w:p>
    <w:p>
      <w:pPr>
        <w:spacing w:after="0" w:before="0"/>
      </w:pPr>
      <w:r>
        <w:rPr>
          <w:rFonts w:ascii="Garamond" w:hAnsi="Garamond"/>
          <w:sz w:val="23"/>
        </w:rPr>
        <w:t>Experience with Java development</w:t>
      </w:r>
    </w:p>
    <w:p>
      <w:pPr>
        <w:spacing w:after="0" w:before="0"/>
      </w:pPr>
    </w:p>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